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How-To Guide: Using Copilot X for Enhanced Productivity</w:t>
      </w:r>
    </w:p>
    <w:p>
      <w:r/>
    </w:p>
    <w:p>
      <w:pPr>
        <w:pStyle w:val="Heading2"/>
      </w:pPr>
      <w:r>
        <w:t>Introduction</w:t>
      </w:r>
    </w:p>
    <w:p>
      <w:r/>
    </w:p>
    <w:p>
      <w:r>
        <w:t>Welcome to the comprehensive guide on leveraging Copilot X to boost your productivity. This guide is designed to help both new and experienced users understand and effectively utilize Copilot X, a cutting-edge tool that integrates with your coding environment to provide intelligent code completions and suggestions. By the end of this guide, you will be well-equipped to integrate Copilot X into your workflow, thereby enhancing your efficiency and code quality.</w:t>
      </w:r>
    </w:p>
    <w:p>
      <w:r/>
    </w:p>
    <w:p>
      <w:pPr>
        <w:pStyle w:val="Heading2"/>
      </w:pPr>
      <w:r>
        <w:t>Table of Contents</w:t>
      </w:r>
    </w:p>
    <w:p>
      <w:r/>
    </w:p>
    <w:p>
      <w:r>
        <w:t>1. [Installing Copilot X](#installing-copilot-x)</w:t>
      </w:r>
    </w:p>
    <w:p>
      <w:r>
        <w:t>2. [Configuring Copilot X](#configuring-copilot-x)</w:t>
      </w:r>
    </w:p>
    <w:p>
      <w:r>
        <w:t>3. [Using Copilot X for Code Completion](#using-copilot-x-for-code-completion)</w:t>
      </w:r>
    </w:p>
    <w:p>
      <w:r>
        <w:t>4. [Advanced Features](#advanced-features)</w:t>
      </w:r>
    </w:p>
    <w:p>
      <w:r>
        <w:t>5. [Troubleshooting Common Issues](#troubleshooting-common-issues)</w:t>
      </w:r>
    </w:p>
    <w:p>
      <w:r>
        <w:t>6. [Best Practices and Tips](#best-practices-and-tips)</w:t>
      </w:r>
    </w:p>
    <w:p>
      <w:r>
        <w:t>7. [Conclusion](#conclusion)</w:t>
      </w:r>
    </w:p>
    <w:p>
      <w:r/>
    </w:p>
    <w:p>
      <w:pPr>
        <w:pStyle w:val="Heading2"/>
      </w:pPr>
      <w:r>
        <w:t>Installing Copilot X</w:t>
      </w:r>
    </w:p>
    <w:p>
      <w:r/>
    </w:p>
    <w:p>
      <w:pPr>
        <w:pStyle w:val="Heading3"/>
      </w:pPr>
      <w:r>
        <w:t>Prerequisites</w:t>
      </w:r>
    </w:p>
    <w:p>
      <w:pPr>
        <w:pStyle w:val="ListBullet"/>
      </w:pPr>
      <w:r>
        <w:t>Visual Studio Code Insiders installed on your machine.</w:t>
      </w:r>
    </w:p>
    <w:p>
      <w:pPr>
        <w:pStyle w:val="ListBullet"/>
      </w:pPr>
      <w:r>
        <w:t>An active GitHub account.</w:t>
      </w:r>
    </w:p>
    <w:p>
      <w:r/>
    </w:p>
    <w:p>
      <w:pPr>
        <w:pStyle w:val="Heading3"/>
      </w:pPr>
      <w:r>
        <w:t>Steps to Install</w:t>
      </w:r>
    </w:p>
    <w:p>
      <w:r>
        <w:t xml:space="preserve">1. </w:t>
      </w:r>
      <w:r>
        <w:rPr>
          <w:b/>
        </w:rPr>
        <w:t>Open Visual Studio Code Insiders</w:t>
      </w:r>
      <w:r>
        <w:t>:</w:t>
      </w:r>
    </w:p>
    <w:p>
      <w:r>
        <w:t xml:space="preserve">   Launch your Visual Studio Code Insiders application.</w:t>
      </w:r>
    </w:p>
    <w:p>
      <w:r/>
    </w:p>
    <w:p>
      <w:r>
        <w:t xml:space="preserve">2. </w:t>
      </w:r>
      <w:r>
        <w:rPr>
          <w:b/>
        </w:rPr>
        <w:t>Access the Extensions Marketplace</w:t>
      </w:r>
      <w:r>
        <w:t>:</w:t>
      </w:r>
    </w:p>
    <w:p>
      <w:r>
        <w:t xml:space="preserve">   Use the shortcut `Ctrl+Shift+X` to open the Extensions view.</w:t>
      </w:r>
    </w:p>
    <w:p>
      <w:r/>
    </w:p>
    <w:p>
      <w:r>
        <w:t xml:space="preserve">3. </w:t>
      </w:r>
      <w:r>
        <w:rPr>
          <w:b/>
        </w:rPr>
        <w:t>Search for GitHub Copilot Nightly</w:t>
      </w:r>
      <w:r>
        <w:t>:</w:t>
      </w:r>
    </w:p>
    <w:p>
      <w:r>
        <w:t xml:space="preserve">   In the search bar, type "GitHub Copilot Nightly" and look for the extension provided by GitHub.</w:t>
      </w:r>
    </w:p>
    <w:p>
      <w:r/>
    </w:p>
    <w:p>
      <w:r>
        <w:t xml:space="preserve">4. </w:t>
      </w:r>
      <w:r>
        <w:rPr>
          <w:b/>
        </w:rPr>
        <w:t>Install the Extension</w:t>
      </w:r>
      <w:r>
        <w:t>:</w:t>
      </w:r>
    </w:p>
    <w:p>
      <w:r>
        <w:t xml:space="preserve">   Click on the install button next to the GitHub Copilot Nightly extension.</w:t>
      </w:r>
    </w:p>
    <w:p>
      <w:r/>
    </w:p>
    <w:p>
      <w:r>
        <w:t xml:space="preserve">5. </w:t>
      </w:r>
      <w:r>
        <w:rPr>
          <w:b/>
        </w:rPr>
        <w:t>Authenticate Your GitHub Account</w:t>
      </w:r>
      <w:r>
        <w:t>:</w:t>
      </w:r>
    </w:p>
    <w:p>
      <w:r>
        <w:t xml:space="preserve">   Once the extension is installed, you will be prompted to authenticate using your GitHub account credentials. Follow the on-screen instructions to complete the authentication.</w:t>
      </w:r>
    </w:p>
    <w:p>
      <w:r/>
    </w:p>
    <w:p>
      <w:pPr>
        <w:pStyle w:val="Heading2"/>
      </w:pPr>
      <w:r>
        <w:t>Configuring Copilot X</w:t>
      </w:r>
    </w:p>
    <w:p>
      <w:r/>
    </w:p>
    <w:p>
      <w:pPr>
        <w:pStyle w:val="Heading3"/>
      </w:pPr>
      <w:r>
        <w:t>Activation</w:t>
      </w:r>
    </w:p>
    <w:p>
      <w:r>
        <w:t>After installation, Copilot X should automatically activate. You can verify this by checking for the Copilot icon in the activity bar on the side of your Visual Studio Code window.</w:t>
      </w:r>
    </w:p>
    <w:p>
      <w:r/>
    </w:p>
    <w:p>
      <w:pPr>
        <w:pStyle w:val="Heading3"/>
      </w:pPr>
      <w:r>
        <w:t>Setting Up Your Preferences</w:t>
      </w:r>
    </w:p>
    <w:p>
      <w:r>
        <w:t xml:space="preserve">1. </w:t>
      </w:r>
      <w:r>
        <w:rPr>
          <w:b/>
        </w:rPr>
        <w:t>Access Settings</w:t>
      </w:r>
      <w:r>
        <w:t>: Press `Ctrl+,` to open settings.</w:t>
      </w:r>
    </w:p>
    <w:p>
      <w:r>
        <w:t xml:space="preserve">2. </w:t>
      </w:r>
      <w:r>
        <w:rPr>
          <w:b/>
        </w:rPr>
        <w:t>Navigate to Copilot Settings</w:t>
      </w:r>
      <w:r>
        <w:t>: Search for 'Copilot' in the search bar.</w:t>
      </w:r>
    </w:p>
    <w:p>
      <w:r>
        <w:t xml:space="preserve">3. </w:t>
      </w:r>
      <w:r>
        <w:rPr>
          <w:b/>
        </w:rPr>
        <w:t>Adjust Preferences</w:t>
      </w:r>
      <w:r>
        <w:t>: Configure settings such as suggestion frequency and whether Copilot should suggest code comments.</w:t>
      </w:r>
    </w:p>
    <w:p>
      <w:r/>
    </w:p>
    <w:p>
      <w:pPr>
        <w:pStyle w:val="Heading2"/>
      </w:pPr>
      <w:r>
        <w:t>Using Copilot X for Code Completion</w:t>
      </w:r>
    </w:p>
    <w:p>
      <w:r/>
    </w:p>
    <w:p>
      <w:pPr>
        <w:pStyle w:val="Heading3"/>
      </w:pPr>
      <w:r>
        <w:t>Basic Usage</w:t>
      </w:r>
    </w:p>
    <w:p>
      <w:pPr>
        <w:pStyle w:val="ListBullet"/>
      </w:pPr>
      <w:r/>
      <w:r>
        <w:rPr>
          <w:b/>
        </w:rPr>
        <w:t>Initiate Copilot</w:t>
      </w:r>
      <w:r>
        <w:t>: Start typing in your code editor and Copilot will automatically suggest completions.</w:t>
      </w:r>
    </w:p>
    <w:p>
      <w:pPr>
        <w:pStyle w:val="ListBullet"/>
      </w:pPr>
      <w:r/>
      <w:r>
        <w:rPr>
          <w:b/>
        </w:rPr>
        <w:t>Accepting Suggestions</w:t>
      </w:r>
      <w:r>
        <w:t>: Press `Tab` to accept a suggestion.</w:t>
      </w:r>
    </w:p>
    <w:p>
      <w:pPr>
        <w:pStyle w:val="ListBullet"/>
      </w:pPr>
      <w:r/>
      <w:r>
        <w:rPr>
          <w:b/>
        </w:rPr>
        <w:t>Navigating Suggestions</w:t>
      </w:r>
      <w:r>
        <w:t>: Use `Alt+]` and `Alt+[` to navigate through suggestions.</w:t>
      </w:r>
    </w:p>
    <w:p>
      <w:r/>
    </w:p>
    <w:p>
      <w:pPr>
        <w:pStyle w:val="Heading3"/>
      </w:pPr>
      <w:r>
        <w:t>Manual Trigger</w:t>
      </w:r>
    </w:p>
    <w:p>
      <w:r>
        <w:t>If you find that Copilot is not suggesting as expected, you can manually trigger it by:</w:t>
      </w:r>
    </w:p>
    <w:p>
      <w:pPr>
        <w:pStyle w:val="ListBullet"/>
      </w:pPr>
      <w:r>
        <w:t>Clicking the Copilot icon in your editor.</w:t>
      </w:r>
    </w:p>
    <w:p>
      <w:pPr>
        <w:pStyle w:val="ListBullet"/>
      </w:pPr>
      <w:r>
        <w:t>Using the shortcut `Ctrl+Alt+\` for inline suggestions.</w:t>
      </w:r>
    </w:p>
    <w:p>
      <w:pPr>
        <w:pStyle w:val="ListBullet"/>
      </w:pPr>
      <w:r>
        <w:t>Using `Ctrl+Alt+Enter` to open Copilot in a separate pane.</w:t>
      </w:r>
    </w:p>
    <w:p>
      <w:r/>
    </w:p>
    <w:p>
      <w:pPr>
        <w:pStyle w:val="Heading2"/>
      </w:pPr>
      <w:r>
        <w:t>Advanced Features</w:t>
      </w:r>
    </w:p>
    <w:p>
      <w:r/>
    </w:p>
    <w:p>
      <w:pPr>
        <w:pStyle w:val="Heading3"/>
      </w:pPr>
      <w:r>
        <w:t>Code Translation</w:t>
      </w:r>
    </w:p>
    <w:p>
      <w:r>
        <w:t>Copilot X can translate code across different programming languages. To use this feature:</w:t>
      </w:r>
    </w:p>
    <w:p>
      <w:r>
        <w:t xml:space="preserve">1. </w:t>
      </w:r>
      <w:r>
        <w:rPr>
          <w:b/>
        </w:rPr>
        <w:t>Select the Code Block</w:t>
      </w:r>
      <w:r>
        <w:t>: Highlight the code you want to translate.</w:t>
      </w:r>
    </w:p>
    <w:p>
      <w:r>
        <w:t xml:space="preserve">2. </w:t>
      </w:r>
      <w:r>
        <w:rPr>
          <w:b/>
        </w:rPr>
        <w:t>Open Command Palette</w:t>
      </w:r>
      <w:r>
        <w:t>: Press `Ctrl+Shift+P`.</w:t>
      </w:r>
    </w:p>
    <w:p>
      <w:r>
        <w:t xml:space="preserve">3. </w:t>
      </w:r>
      <w:r>
        <w:rPr>
          <w:b/>
        </w:rPr>
        <w:t>Run Translate Command</w:t>
      </w:r>
      <w:r>
        <w:t>: Type 'Translate Code' and select the desired target language from the list.</w:t>
      </w:r>
    </w:p>
    <w:p>
      <w:r/>
    </w:p>
    <w:p>
      <w:pPr>
        <w:pStyle w:val="Heading3"/>
      </w:pPr>
      <w:r>
        <w:t>Explaining Code</w:t>
      </w:r>
    </w:p>
    <w:p>
      <w:r>
        <w:t>To get an explanation of a particular code block:</w:t>
      </w:r>
    </w:p>
    <w:p>
      <w:r>
        <w:t xml:space="preserve">1. </w:t>
      </w:r>
      <w:r>
        <w:rPr>
          <w:b/>
        </w:rPr>
        <w:t>Highlight the Code</w:t>
      </w:r>
      <w:r>
        <w:t>: Select the code you need explained.</w:t>
      </w:r>
    </w:p>
    <w:p>
      <w:r>
        <w:t xml:space="preserve">2. </w:t>
      </w:r>
      <w:r>
        <w:rPr>
          <w:b/>
        </w:rPr>
        <w:t>Use Copilot Chat</w:t>
      </w:r>
      <w:r>
        <w:t>: Type 'Explain this code' in the Copilot chat window.</w:t>
      </w:r>
    </w:p>
    <w:p>
      <w:r/>
    </w:p>
    <w:p>
      <w:pPr>
        <w:pStyle w:val="Heading2"/>
      </w:pPr>
      <w:r>
        <w:t>Troubleshooting Common Issues</w:t>
      </w:r>
    </w:p>
    <w:p>
      <w:r/>
    </w:p>
    <w:p>
      <w:pPr>
        <w:pStyle w:val="Heading3"/>
      </w:pPr>
      <w:r>
        <w:t>Copilot X is Slow</w:t>
      </w:r>
    </w:p>
    <w:p>
      <w:pPr>
        <w:pStyle w:val="ListBullet"/>
      </w:pPr>
      <w:r/>
      <w:r>
        <w:rPr>
          <w:b/>
        </w:rPr>
        <w:t>Manual Trigger</w:t>
      </w:r>
      <w:r>
        <w:t>: Sometimes, manually triggering suggestions can resolve latency issues. Use `Ctrl+Alt+\` to refresh suggestions.</w:t>
      </w:r>
    </w:p>
    <w:p>
      <w:pPr>
        <w:pStyle w:val="ListBullet"/>
      </w:pPr>
      <w:r/>
      <w:r>
        <w:rPr>
          <w:b/>
        </w:rPr>
        <w:t>Check Internet Connection</w:t>
      </w:r>
      <w:r>
        <w:t>: Copilot X requires a stable internet connection to function optimally.</w:t>
      </w:r>
    </w:p>
    <w:p>
      <w:r/>
    </w:p>
    <w:p>
      <w:pPr>
        <w:pStyle w:val="Heading3"/>
      </w:pPr>
      <w:r>
        <w:t>Incorrect Suggestions</w:t>
      </w:r>
    </w:p>
    <w:p>
      <w:pPr>
        <w:pStyle w:val="ListBullet"/>
      </w:pPr>
      <w:r/>
      <w:r>
        <w:rPr>
          <w:b/>
        </w:rPr>
        <w:t>Refine Context</w:t>
      </w:r>
      <w:r>
        <w:t>: Provide more context around the code you are writing, such as comments or more code lines.</w:t>
      </w:r>
    </w:p>
    <w:p>
      <w:pPr>
        <w:pStyle w:val="ListBullet"/>
      </w:pPr>
      <w:r/>
      <w:r>
        <w:rPr>
          <w:b/>
        </w:rPr>
        <w:t>Feedback</w:t>
      </w:r>
      <w:r>
        <w:t>: Use the feedback option in Copilot to report incorrect suggestions, which helps improve the model.</w:t>
      </w:r>
    </w:p>
    <w:p>
      <w:r/>
    </w:p>
    <w:p>
      <w:pPr>
        <w:pStyle w:val="Heading2"/>
      </w:pPr>
      <w:r>
        <w:t>Best Practices and Tips</w:t>
      </w:r>
    </w:p>
    <w:p>
      <w:r/>
    </w:p>
    <w:p>
      <w:pPr>
        <w:pStyle w:val="ListBullet"/>
      </w:pPr>
      <w:r/>
      <w:r>
        <w:rPr>
          <w:b/>
        </w:rPr>
        <w:t>Use Descriptive Comments</w:t>
      </w:r>
      <w:r>
        <w:t>: Writing descriptive comments above your code blocks can guide Copilot to provide more accurate suggestions.</w:t>
      </w:r>
    </w:p>
    <w:p>
      <w:pPr>
        <w:pStyle w:val="ListBullet"/>
      </w:pPr>
      <w:r/>
      <w:r>
        <w:rPr>
          <w:b/>
        </w:rPr>
        <w:t>Regular Updates</w:t>
      </w:r>
      <w:r>
        <w:t>: Keep your Copilot X and Visual Studio Code Insiders updated to benefit from the latest features and improvements.</w:t>
      </w:r>
    </w:p>
    <w:p>
      <w:pPr>
        <w:pStyle w:val="ListBullet"/>
      </w:pPr>
      <w:r/>
      <w:r>
        <w:rPr>
          <w:b/>
        </w:rPr>
        <w:t>Combine with Other Tools</w:t>
      </w:r>
      <w:r>
        <w:t>: Use Copilot X in conjunction with other productivity tools and extensions to maximize your coding efficiency.</w:t>
      </w:r>
    </w:p>
    <w:p>
      <w:r/>
    </w:p>
    <w:p>
      <w:pPr>
        <w:pStyle w:val="Heading2"/>
      </w:pPr>
      <w:r>
        <w:t>Conclusion</w:t>
      </w:r>
    </w:p>
    <w:p>
      <w:r/>
    </w:p>
    <w:p>
      <w:r>
        <w:t>Copilot X is a powerful tool that, when used effectively, can significantly enhance your coding productivity. By following the instructions and tips provided in this guide, you should be able to seamlessly integrate Copilot X into your development workflow and experience the benefits of AI-powered code completions and suggestions. Continue exploring its features and configurations to fully adapt it to your coding style and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