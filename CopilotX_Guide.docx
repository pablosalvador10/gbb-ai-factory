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How-To Guide: Maximizing Productivity with Copilot X</w:t>
      </w:r>
    </w:p>
    <w:p>
      <w:r/>
    </w:p>
    <w:p>
      <w:pPr>
        <w:pStyle w:val="Heading2"/>
      </w:pPr>
      <w:r>
        <w:t>Introduction</w:t>
      </w:r>
    </w:p>
    <w:p>
      <w:r/>
    </w:p>
    <w:p>
      <w:r>
        <w:t>Welcome to the comprehensive guide on utilizing Copilot X to enhance your productivity. This guide is designed for users who aim to leverage Copilot X's robust features to streamline their coding process, accelerate development timelines, and improve code quality. Whether you're a beginner or an experienced developer, this guide will provide you with detailed, step-by-step instructions and tips to effectively use Copilot X in your projects.</w:t>
      </w:r>
    </w:p>
    <w:p>
      <w:r/>
    </w:p>
    <w:p>
      <w:pPr>
        <w:pStyle w:val="Heading2"/>
      </w:pPr>
      <w:r>
        <w:t>Table of Contents</w:t>
      </w:r>
    </w:p>
    <w:p>
      <w:r/>
    </w:p>
    <w:p>
      <w:r>
        <w:t>1. [Getting Started with Copilot X](#getting-started-with-copilot-x)</w:t>
      </w:r>
    </w:p>
    <w:p>
      <w:r>
        <w:t xml:space="preserve">   - [Installation](#installation)</w:t>
      </w:r>
    </w:p>
    <w:p>
      <w:r>
        <w:t xml:space="preserve">   - [Configuration](#configuration)</w:t>
      </w:r>
    </w:p>
    <w:p>
      <w:r>
        <w:t>2. [Using Copilot X for Code Suggestions](#using-copilot-x-for-code-suggestions)</w:t>
      </w:r>
    </w:p>
    <w:p>
      <w:r>
        <w:t xml:space="preserve">   - [Triggering Suggestions](#triggering-suggestions)</w:t>
      </w:r>
    </w:p>
    <w:p>
      <w:r>
        <w:t xml:space="preserve">   - [Navigating Suggestions](#navigating-suggestions)</w:t>
      </w:r>
    </w:p>
    <w:p>
      <w:r>
        <w:t>3. [Advanced Features](#advanced-features)</w:t>
      </w:r>
    </w:p>
    <w:p>
      <w:r>
        <w:t xml:space="preserve">   - [Unit Testing with Copilot X](#unit-testing-with-copilot-x)</w:t>
      </w:r>
    </w:p>
    <w:p>
      <w:r>
        <w:t xml:space="preserve">   - [Code Explanation and Translation](#code-explanation-and-translation)</w:t>
      </w:r>
    </w:p>
    <w:p>
      <w:r>
        <w:t>4. [Troubleshooting and Tips](#troubleshooting-and-tips)</w:t>
      </w:r>
    </w:p>
    <w:p>
      <w:r>
        <w:t>5. [Conclusion](#conclusion)</w:t>
      </w:r>
    </w:p>
    <w:p>
      <w:r/>
    </w:p>
    <w:p>
      <w:r>
        <w:br/>
      </w:r>
    </w:p>
    <w:p>
      <w:r/>
    </w:p>
    <w:p>
      <w:pPr>
        <w:pStyle w:val="Heading2"/>
      </w:pPr>
      <w:r>
        <w:t>Getting Started with Copilot X</w:t>
      </w:r>
    </w:p>
    <w:p>
      <w:r/>
    </w:p>
    <w:p>
      <w:pPr>
        <w:pStyle w:val="Heading3"/>
      </w:pPr>
      <w:r>
        <w:t>Installation</w:t>
      </w:r>
    </w:p>
    <w:p>
      <w:r/>
    </w:p>
    <w:p>
      <w:r>
        <w:t xml:space="preserve">1. </w:t>
      </w:r>
      <w:r>
        <w:rPr>
          <w:b/>
        </w:rPr>
        <w:t>Access to Copilot X</w:t>
      </w:r>
      <w:r>
        <w:t>: Ensure you have received access to the Copilot X tech preview. If not, apply for access through the official GitHub Copilot website.</w:t>
      </w:r>
    </w:p>
    <w:p>
      <w:r>
        <w:t xml:space="preserve">2. </w:t>
      </w:r>
      <w:r>
        <w:rPr>
          <w:b/>
        </w:rPr>
        <w:t>VS Code Insiders</w:t>
      </w:r>
      <w:r>
        <w:t>: Download and install Visual Studio Code Insiders from the official Visual Studio website.</w:t>
      </w:r>
    </w:p>
    <w:p>
      <w:r>
        <w:t xml:space="preserve">3. </w:t>
      </w:r>
      <w:r>
        <w:rPr>
          <w:b/>
        </w:rPr>
        <w:t>Install Copilot X Extension</w:t>
      </w:r>
      <w:r>
        <w:t>:</w:t>
      </w:r>
    </w:p>
    <w:p>
      <w:r>
        <w:t xml:space="preserve">   - Open VS Code Insiders.</w:t>
      </w:r>
    </w:p>
    <w:p>
      <w:r>
        <w:t xml:space="preserve">   - Navigate to the Extensions view by pressing `Ctrl+Shift+X`.</w:t>
      </w:r>
    </w:p>
    <w:p>
      <w:r>
        <w:t xml:space="preserve">   - Search for "GitHub Copilot Nightly" and click install.</w:t>
      </w:r>
    </w:p>
    <w:p>
      <w:r>
        <w:t xml:space="preserve">   - Upon installation, authenticate using your GitHub credentials.</w:t>
      </w:r>
    </w:p>
    <w:p>
      <w:r/>
    </w:p>
    <w:p>
      <w:pPr>
        <w:pStyle w:val="Heading3"/>
      </w:pPr>
      <w:r>
        <w:t>Configuration</w:t>
      </w:r>
    </w:p>
    <w:p>
      <w:r/>
    </w:p>
    <w:p>
      <w:r>
        <w:t>Once installed, configure Copilot X to suit your environment:</w:t>
      </w:r>
    </w:p>
    <w:p>
      <w:pPr>
        <w:pStyle w:val="ListBullet"/>
      </w:pPr>
      <w:r/>
      <w:r>
        <w:rPr>
          <w:b/>
        </w:rPr>
        <w:t>Enable Copilot X</w:t>
      </w:r>
      <w:r>
        <w:t>: Go to the Command Palette (`Ctrl+Shift+P`), type "Copilot", and select "Enable Copilot".</w:t>
      </w:r>
    </w:p>
    <w:p>
      <w:pPr>
        <w:pStyle w:val="ListBullet"/>
      </w:pPr>
      <w:r/>
      <w:r>
        <w:rPr>
          <w:b/>
        </w:rPr>
        <w:t>Set Preferences</w:t>
      </w:r>
      <w:r>
        <w:t>: Customize preferences such as theme, keybindings, and editor settings by accessing the settings panel (`Ctrl+,`).</w:t>
      </w:r>
    </w:p>
    <w:p>
      <w:r/>
    </w:p>
    <w:p>
      <w:pPr>
        <w:pStyle w:val="Heading2"/>
      </w:pPr>
      <w:r>
        <w:t>Using Copilot X for Code Suggestions</w:t>
      </w:r>
    </w:p>
    <w:p>
      <w:r/>
    </w:p>
    <w:p>
      <w:pPr>
        <w:pStyle w:val="Heading3"/>
      </w:pPr>
      <w:r>
        <w:t>Triggering Suggestions</w:t>
      </w:r>
    </w:p>
    <w:p>
      <w:r/>
    </w:p>
    <w:p>
      <w:r>
        <w:t>Copilot X provides real-time code suggestions as you type, but you can also manually trigger suggestions:</w:t>
      </w:r>
    </w:p>
    <w:p>
      <w:pPr>
        <w:pStyle w:val="ListBullet"/>
      </w:pPr>
      <w:r/>
      <w:r>
        <w:rPr>
          <w:b/>
        </w:rPr>
        <w:t>Inline Suggestions</w:t>
      </w:r>
      <w:r>
        <w:t>: Use `Ctrl+Alt+\` or `Ctrl+Alt+Enter` to trigger inline suggestions.</w:t>
      </w:r>
    </w:p>
    <w:p>
      <w:pPr>
        <w:pStyle w:val="ListBullet"/>
      </w:pPr>
      <w:r/>
      <w:r>
        <w:rPr>
          <w:b/>
        </w:rPr>
        <w:t>Open Copilot Tab</w:t>
      </w:r>
      <w:r>
        <w:t>: For detailed suggestions and documentation, open the Copilot tab in your editor.</w:t>
      </w:r>
    </w:p>
    <w:p>
      <w:r/>
    </w:p>
    <w:p>
      <w:pPr>
        <w:pStyle w:val="Heading3"/>
      </w:pPr>
      <w:r>
        <w:t>Navigating Suggestions</w:t>
      </w:r>
    </w:p>
    <w:p>
      <w:r/>
    </w:p>
    <w:p>
      <w:pPr>
        <w:pStyle w:val="ListBullet"/>
      </w:pPr>
      <w:r/>
      <w:r>
        <w:rPr>
          <w:b/>
        </w:rPr>
        <w:t>Next Suggestion</w:t>
      </w:r>
      <w:r>
        <w:t>: `Alt+.]` or `Ctrl+Alt+Enter` to move to the next suggestion.</w:t>
      </w:r>
    </w:p>
    <w:p>
      <w:pPr>
        <w:pStyle w:val="ListBullet"/>
      </w:pPr>
      <w:r/>
      <w:r>
        <w:rPr>
          <w:b/>
        </w:rPr>
        <w:t>Previous Suggestion</w:t>
      </w:r>
      <w:r>
        <w:t>: `Alt+[` to navigate back to the previous suggestion.</w:t>
      </w:r>
    </w:p>
    <w:p>
      <w:r/>
    </w:p>
    <w:p>
      <w:pPr>
        <w:pStyle w:val="Heading2"/>
      </w:pPr>
      <w:r>
        <w:t>Advanced Features</w:t>
      </w:r>
    </w:p>
    <w:p>
      <w:r/>
    </w:p>
    <w:p>
      <w:pPr>
        <w:pStyle w:val="Heading3"/>
      </w:pPr>
      <w:r>
        <w:t>Unit Testing with Copilot X</w:t>
      </w:r>
    </w:p>
    <w:p>
      <w:r/>
    </w:p>
    <w:p>
      <w:r>
        <w:t>Copilot X can assist in writing unit tests by providing template code based on your existing functions:</w:t>
      </w:r>
    </w:p>
    <w:p>
      <w:r>
        <w:t xml:space="preserve">1. </w:t>
      </w:r>
      <w:r>
        <w:rPr>
          <w:b/>
        </w:rPr>
        <w:t>Write your function</w:t>
      </w:r>
      <w:r>
        <w:t>: Ensure your main code logic is already written.</w:t>
      </w:r>
    </w:p>
    <w:p>
      <w:r>
        <w:t xml:space="preserve">2. </w:t>
      </w:r>
      <w:r>
        <w:rPr>
          <w:b/>
        </w:rPr>
        <w:t>Request Unit Test</w:t>
      </w:r>
      <w:r>
        <w:t>: Type a comment above your function like `// Generate unit test`, and Copilot X will suggest relevant test cases.</w:t>
      </w:r>
    </w:p>
    <w:p>
      <w:r/>
    </w:p>
    <w:p>
      <w:pPr>
        <w:pStyle w:val="Heading3"/>
      </w:pPr>
      <w:r>
        <w:t>Code Explanation and Translation</w:t>
      </w:r>
    </w:p>
    <w:p>
      <w:r/>
    </w:p>
    <w:p>
      <w:pPr>
        <w:pStyle w:val="ListBullet"/>
      </w:pPr>
      <w:r/>
      <w:r>
        <w:rPr>
          <w:b/>
        </w:rPr>
        <w:t>Explain Code</w:t>
      </w:r>
      <w:r>
        <w:t>: To get an explanation of a piece of code, highlight the code, open the Copilot tab, and type "Explain this code".</w:t>
      </w:r>
    </w:p>
    <w:p>
      <w:pPr>
        <w:pStyle w:val="ListBullet"/>
      </w:pPr>
      <w:r/>
      <w:r>
        <w:rPr>
          <w:b/>
        </w:rPr>
        <w:t>Translate Code</w:t>
      </w:r>
      <w:r>
        <w:t>: To translate code from one language to another, highlight the code, open the Copilot tab, and specify the target language, e.g., "Translate this Python code to Scala".</w:t>
      </w:r>
    </w:p>
    <w:p>
      <w:r/>
    </w:p>
    <w:p>
      <w:pPr>
        <w:pStyle w:val="Heading2"/>
      </w:pPr>
      <w:r>
        <w:t>Troubleshooting and Tips</w:t>
      </w:r>
    </w:p>
    <w:p>
      <w:r/>
    </w:p>
    <w:p>
      <w:pPr>
        <w:pStyle w:val="ListBullet"/>
      </w:pPr>
      <w:r/>
      <w:r>
        <w:rPr>
          <w:b/>
        </w:rPr>
        <w:t>Slow Suggestions</w:t>
      </w:r>
      <w:r>
        <w:t>: If suggestions are loading slowly, ensure your internet connection is stable. You can also restart VS Code Insiders to refresh the connection to Copilot X services.</w:t>
      </w:r>
    </w:p>
    <w:p>
      <w:pPr>
        <w:pStyle w:val="ListBullet"/>
      </w:pPr>
      <w:r/>
      <w:r>
        <w:rPr>
          <w:b/>
        </w:rPr>
        <w:t>Incorrect Suggestions</w:t>
      </w:r>
      <w:r>
        <w:t>: If Copilot X provides an incorrect suggestion, you can ignore it by pressing `Esc`. Providing feedback through the Copilot tab helps improve suggestion accuracy.</w:t>
      </w:r>
    </w:p>
    <w:p>
      <w:r/>
    </w:p>
    <w:p>
      <w:pPr>
        <w:pStyle w:val="Heading2"/>
      </w:pPr>
      <w:r>
        <w:t>Conclusion</w:t>
      </w:r>
    </w:p>
    <w:p>
      <w:r/>
    </w:p>
    <w:p>
      <w:r>
        <w:t>This guide has walked you through essential aspects of setting up and effectively using Copilot X for enhanced productivity. By integrating Copilot X into your development workflow, you can significantly reduce the time spent on routine coding tasks, focus more on complex problem-solving, and elevate the overall quality of your projects. Continue exploring Copilot X's capabilities, and don't hesitate to share your feedback with the GitHub team to help improve future versions of the tool.</w:t>
      </w:r>
    </w:p>
    <w:p>
      <w:r/>
    </w:p>
    <w:p>
      <w:r>
        <w:t>For further information and updates, visit the official GitHub Copilot X page and join the Copilot community forums. Happy coding!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